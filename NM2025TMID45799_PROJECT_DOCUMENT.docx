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AE" w:rsidRDefault="001C3550">
      <w:pPr>
        <w:pStyle w:val="Heading1"/>
      </w:pPr>
      <w:r>
        <w:t>Frontend Development with React.js</w:t>
      </w:r>
    </w:p>
    <w:p w:rsidR="00CD65AE" w:rsidRDefault="001C3550">
      <w:r>
        <w:t>Project Documentation for Fitness App</w:t>
      </w:r>
    </w:p>
    <w:p w:rsidR="00CD65AE" w:rsidRDefault="001C3550">
      <w:pPr>
        <w:pStyle w:val="Heading2"/>
      </w:pPr>
      <w:r>
        <w:t>Introduction</w:t>
      </w:r>
    </w:p>
    <w:p w:rsidR="001C3550" w:rsidRDefault="001C3550" w:rsidP="001C3550">
      <w:r>
        <w:t>Project Title:</w:t>
      </w:r>
      <w:r w:rsidRPr="001C3550">
        <w:t xml:space="preserve"> </w:t>
      </w:r>
      <w:proofErr w:type="spellStart"/>
      <w:r>
        <w:t>FitFlex</w:t>
      </w:r>
      <w:proofErr w:type="spellEnd"/>
      <w:r>
        <w:t xml:space="preserve"> : Your Personal Fitness companion</w:t>
      </w:r>
    </w:p>
    <w:p w:rsidR="00CD65AE" w:rsidRDefault="001C3550">
      <w:r>
        <w:t xml:space="preserve">Team </w:t>
      </w:r>
      <w:proofErr w:type="spellStart"/>
      <w:r>
        <w:t>leader</w:t>
      </w:r>
      <w:proofErr w:type="gramStart"/>
      <w:r>
        <w:t>:LUBNAA</w:t>
      </w:r>
      <w:proofErr w:type="spellEnd"/>
      <w:proofErr w:type="gramEnd"/>
      <w:r>
        <w:t xml:space="preserve"> FIRDOWS </w:t>
      </w:r>
    </w:p>
    <w:p w:rsidR="001C3550" w:rsidRDefault="001C3550">
      <w:r>
        <w:t>Team members:</w:t>
      </w:r>
    </w:p>
    <w:p w:rsidR="001C3550" w:rsidRDefault="001C3550">
      <w:r>
        <w:t>NOORUNISHA S</w:t>
      </w:r>
    </w:p>
    <w:p w:rsidR="001C3550" w:rsidRDefault="001C3550">
      <w:r>
        <w:t>SUFFIYA A</w:t>
      </w:r>
    </w:p>
    <w:p w:rsidR="00CD65AE" w:rsidRDefault="001C3550">
      <w:pPr>
        <w:pStyle w:val="Heading2"/>
      </w:pPr>
      <w:r>
        <w:t>Project Overview</w:t>
      </w:r>
    </w:p>
    <w:p w:rsidR="00CD65AE" w:rsidRDefault="001C3550">
      <w:r>
        <w:t xml:space="preserve">Purpose: The Fitness App is designed to help users track </w:t>
      </w:r>
      <w:r>
        <w:t>workouts, monitor progress, and stay motivated through personalized fitness plans.</w:t>
      </w:r>
    </w:p>
    <w:p w:rsidR="00CD65AE" w:rsidRDefault="001C3550">
      <w:r>
        <w:t>Features:</w:t>
      </w:r>
      <w:r>
        <w:br/>
        <w:t>- User authentication (login/signup)</w:t>
      </w:r>
      <w:r>
        <w:br/>
        <w:t>- Dashboard with progress tracking</w:t>
      </w:r>
      <w:r>
        <w:br/>
        <w:t>- Workout plans and exercise library</w:t>
      </w:r>
      <w:r>
        <w:br/>
        <w:t>- Nutrition tracking</w:t>
      </w:r>
      <w:r>
        <w:br/>
        <w:t>- Responsive design</w:t>
      </w:r>
    </w:p>
    <w:p w:rsidR="00CD65AE" w:rsidRDefault="001C3550">
      <w:pPr>
        <w:pStyle w:val="Heading2"/>
      </w:pPr>
      <w:r>
        <w:t>Architecture</w:t>
      </w:r>
    </w:p>
    <w:p w:rsidR="00CD65AE" w:rsidRDefault="001C3550">
      <w:r>
        <w:t>Component Structure: Major components include Navbar, Dashboard, WorkoutList, WorkoutDetail, Profile, and Authentication components.</w:t>
      </w:r>
    </w:p>
    <w:p w:rsidR="00CD65AE" w:rsidRDefault="001C3550">
      <w:r>
        <w:t>State Management: The app uses Context API for global state management, along with local component states where appropriate</w:t>
      </w:r>
      <w:r>
        <w:t>.</w:t>
      </w:r>
    </w:p>
    <w:p w:rsidR="00CD65AE" w:rsidRDefault="001C3550">
      <w:r>
        <w:t>Routing: Implemented using React Router DOM for navigation between pages.</w:t>
      </w:r>
    </w:p>
    <w:p w:rsidR="00CD65AE" w:rsidRDefault="001C3550">
      <w:pPr>
        <w:pStyle w:val="Heading2"/>
      </w:pPr>
      <w:r>
        <w:t>Setup Instructions</w:t>
      </w:r>
    </w:p>
    <w:p w:rsidR="00CD65AE" w:rsidRDefault="001C3550">
      <w:r>
        <w:t>Prerequisites:</w:t>
      </w:r>
      <w:r>
        <w:br/>
        <w:t>- Node.js (v16 or higher)</w:t>
      </w:r>
      <w:r>
        <w:br/>
        <w:t>- npm or yarn package manager</w:t>
      </w:r>
    </w:p>
    <w:p w:rsidR="00CD65AE" w:rsidRDefault="001C3550">
      <w:r>
        <w:t>Installation:</w:t>
      </w:r>
      <w:r>
        <w:br/>
        <w:t>1. Clone the repository.</w:t>
      </w:r>
      <w:r>
        <w:br/>
        <w:t>2. Navigate to the project directory.</w:t>
      </w:r>
      <w:r>
        <w:br/>
        <w:t>3. Run 'npm i</w:t>
      </w:r>
      <w:r>
        <w:t>nstall' to install dependencies.</w:t>
      </w:r>
      <w:r>
        <w:br/>
      </w:r>
      <w:r>
        <w:lastRenderedPageBreak/>
        <w:t>4. Configure environment variables if required.</w:t>
      </w:r>
      <w:r>
        <w:br/>
        <w:t>5. Run 'npm start' to start the development server.</w:t>
      </w:r>
    </w:p>
    <w:p w:rsidR="00CD65AE" w:rsidRDefault="001C3550">
      <w:pPr>
        <w:pStyle w:val="Heading2"/>
      </w:pPr>
      <w:r>
        <w:t>Folder Structure</w:t>
      </w:r>
    </w:p>
    <w:p w:rsidR="00CD65AE" w:rsidRDefault="001C3550">
      <w:r>
        <w:t>Client:</w:t>
      </w:r>
      <w:r>
        <w:br/>
        <w:t>- src/components: Reusable UI components</w:t>
      </w:r>
      <w:r>
        <w:br/>
        <w:t>- src/pages: Application pages</w:t>
      </w:r>
      <w:r>
        <w:br/>
        <w:t>- src/assets: Images, font</w:t>
      </w:r>
      <w:r>
        <w:t>s, and static files</w:t>
      </w:r>
      <w:r>
        <w:br/>
        <w:t>- src/context: Context API providers</w:t>
      </w:r>
      <w:r>
        <w:br/>
        <w:t>- src/utils: Helper functions and custom hooks</w:t>
      </w:r>
    </w:p>
    <w:p w:rsidR="00CD65AE" w:rsidRDefault="001C3550">
      <w:pPr>
        <w:pStyle w:val="Heading2"/>
      </w:pPr>
      <w:r>
        <w:t>Running the Application</w:t>
      </w:r>
    </w:p>
    <w:p w:rsidR="00CD65AE" w:rsidRDefault="001C3550">
      <w:r>
        <w:t>To run the frontend locally:</w:t>
      </w:r>
      <w:r>
        <w:br/>
        <w:t>- Navigate to the client directory</w:t>
      </w:r>
      <w:r>
        <w:br/>
        <w:t>- Run 'npm start'</w:t>
      </w:r>
    </w:p>
    <w:p w:rsidR="00CD65AE" w:rsidRDefault="001C3550">
      <w:pPr>
        <w:pStyle w:val="Heading2"/>
      </w:pPr>
      <w:r>
        <w:t>Component Documentation</w:t>
      </w:r>
    </w:p>
    <w:p w:rsidR="00CD65AE" w:rsidRDefault="001C3550">
      <w:r>
        <w:t>Key Components:</w:t>
      </w:r>
      <w:r>
        <w:br/>
        <w:t>- Navb</w:t>
      </w:r>
      <w:r>
        <w:t>ar: Provides navigation across the app</w:t>
      </w:r>
      <w:r>
        <w:br/>
        <w:t>- Dashboard: Displays user progress and quick actions</w:t>
      </w:r>
      <w:r>
        <w:br/>
        <w:t>- WorkoutList: Lists available workouts</w:t>
      </w:r>
      <w:r>
        <w:br/>
        <w:t>- WorkoutDetail: Shows detailed workout instructions</w:t>
      </w:r>
      <w:r>
        <w:br/>
        <w:t>- Profile: Displays and updates user information</w:t>
      </w:r>
      <w:r>
        <w:br/>
        <w:t>- Auth Components: Ha</w:t>
      </w:r>
      <w:r>
        <w:t>ndles login/signup/logout</w:t>
      </w:r>
    </w:p>
    <w:p w:rsidR="00CD65AE" w:rsidRDefault="001C3550">
      <w:r>
        <w:t>Reusable Components:</w:t>
      </w:r>
      <w:r>
        <w:br/>
        <w:t>- Button, Input, Modal, Card</w:t>
      </w:r>
    </w:p>
    <w:p w:rsidR="00CD65AE" w:rsidRDefault="001C3550">
      <w:pPr>
        <w:pStyle w:val="Heading2"/>
      </w:pPr>
      <w:r>
        <w:t>State Management</w:t>
      </w:r>
    </w:p>
    <w:p w:rsidR="00CD65AE" w:rsidRDefault="001C3550">
      <w:r>
        <w:t>Global State: Managed via Context API (UserContext, WorkoutContext, etc.).</w:t>
      </w:r>
      <w:r>
        <w:br/>
        <w:t>Local State: Used within components for UI interactions (e.g., toggling modals).</w:t>
      </w:r>
    </w:p>
    <w:p w:rsidR="00CD65AE" w:rsidRDefault="001C3550">
      <w:pPr>
        <w:pStyle w:val="Heading2"/>
      </w:pPr>
      <w:r>
        <w:t>User In</w:t>
      </w:r>
      <w:r>
        <w:t>terface</w:t>
      </w:r>
    </w:p>
    <w:p w:rsidR="00CD65AE" w:rsidRDefault="001C3550">
      <w:r>
        <w:t>The app features a clean and responsive UI with dashboards, charts, and forms to ensure smooth interaction across devices.</w:t>
      </w:r>
    </w:p>
    <w:p w:rsidR="00CD65AE" w:rsidRDefault="001C3550">
      <w:pPr>
        <w:pStyle w:val="Heading2"/>
      </w:pPr>
      <w:r>
        <w:t>Styling</w:t>
      </w:r>
    </w:p>
    <w:p w:rsidR="00CD65AE" w:rsidRDefault="001C3550">
      <w:r>
        <w:t>CSS Frameworks/Libraries: Tailwind CSS is used for styling.</w:t>
      </w:r>
      <w:r>
        <w:br/>
        <w:t>Theming: Custom themes are implemented for light and dark</w:t>
      </w:r>
      <w:r>
        <w:t xml:space="preserve"> modes.</w:t>
      </w:r>
    </w:p>
    <w:p w:rsidR="00CD65AE" w:rsidRDefault="001C3550">
      <w:pPr>
        <w:pStyle w:val="Heading2"/>
      </w:pPr>
      <w:r>
        <w:t>Testing</w:t>
      </w:r>
    </w:p>
    <w:p w:rsidR="00CD65AE" w:rsidRDefault="001C3550">
      <w:r>
        <w:t>Testing Strategy: Components are tested using Jest and React Testing Library.</w:t>
      </w:r>
      <w:r>
        <w:br/>
        <w:t>Code Coverage: Achieved through automated unit and integration tests.</w:t>
      </w:r>
    </w:p>
    <w:p w:rsidR="00CD65AE" w:rsidRDefault="001C3550">
      <w:pPr>
        <w:pStyle w:val="Heading2"/>
      </w:pPr>
      <w:r>
        <w:lastRenderedPageBreak/>
        <w:t>Screenshots or Demo</w:t>
      </w:r>
    </w:p>
    <w:p w:rsidR="00CD65AE" w:rsidRDefault="001C3550">
      <w:r>
        <w:t xml:space="preserve">Screenshots and demo links can be added here to showcase application </w:t>
      </w:r>
      <w:r>
        <w:t>features.</w:t>
      </w:r>
    </w:p>
    <w:p w:rsidR="00CD65AE" w:rsidRDefault="001C3550">
      <w:pPr>
        <w:pStyle w:val="Heading2"/>
      </w:pPr>
      <w:r>
        <w:t>Known Issues</w:t>
      </w:r>
    </w:p>
    <w:p w:rsidR="00CD65AE" w:rsidRDefault="001C3550">
      <w:r>
        <w:t>Currently, some responsive issues exist on smaller devices. Performance optimization is also ongoing.</w:t>
      </w:r>
    </w:p>
    <w:p w:rsidR="00CD65AE" w:rsidRDefault="001C3550">
      <w:pPr>
        <w:pStyle w:val="Heading2"/>
      </w:pPr>
      <w:r>
        <w:t>Future Enhancements</w:t>
      </w:r>
    </w:p>
    <w:p w:rsidR="00CD65AE" w:rsidRDefault="001C3550">
      <w:r>
        <w:t>- Integration with wearable devices for real-time tracking</w:t>
      </w:r>
      <w:r>
        <w:br/>
        <w:t>- Advanced analytics dashboard</w:t>
      </w:r>
      <w:r>
        <w:br/>
        <w:t>- Social features (fr</w:t>
      </w:r>
      <w:r>
        <w:t>iends, challenges)</w:t>
      </w:r>
      <w:r>
        <w:br/>
        <w:t>- Offline mode support</w:t>
      </w:r>
    </w:p>
    <w:sectPr w:rsidR="00CD6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C3550"/>
    <w:rsid w:val="0029639D"/>
    <w:rsid w:val="00326F90"/>
    <w:rsid w:val="00AA1D8D"/>
    <w:rsid w:val="00B47730"/>
    <w:rsid w:val="00CB0664"/>
    <w:rsid w:val="00CD65A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ELCOT</cp:lastModifiedBy>
  <cp:revision>2</cp:revision>
  <dcterms:created xsi:type="dcterms:W3CDTF">2013-12-23T23:15:00Z</dcterms:created>
  <dcterms:modified xsi:type="dcterms:W3CDTF">2025-09-10T07:10:00Z</dcterms:modified>
  <cp:category/>
</cp:coreProperties>
</file>